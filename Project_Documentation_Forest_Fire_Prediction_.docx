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053E8" w14:textId="77777777" w:rsidR="008B6A82" w:rsidRDefault="00000000">
      <w:pPr>
        <w:pStyle w:val="Heading1"/>
      </w:pPr>
      <w:r>
        <w:t>Flask-Based Forest Fire Occurrence Prediction System Using Machine Learning</w:t>
      </w:r>
    </w:p>
    <w:p w14:paraId="0BEFB05E" w14:textId="77777777" w:rsidR="008B6A82" w:rsidRDefault="00000000">
      <w:pPr>
        <w:pStyle w:val="Heading2"/>
      </w:pPr>
      <w:r>
        <w:t>Abstract</w:t>
      </w:r>
    </w:p>
    <w:p w14:paraId="054DCBC3" w14:textId="77777777" w:rsidR="008B6A82" w:rsidRDefault="00000000">
      <w:r>
        <w:t>A web-based application that predicts the likelihood of forest fire occurrence using a trained machine learning model based on oxygen level, temperature, and humidity inputs.</w:t>
      </w:r>
    </w:p>
    <w:p w14:paraId="148EA181" w14:textId="77777777" w:rsidR="008B6A82" w:rsidRDefault="00000000">
      <w:pPr>
        <w:pStyle w:val="Heading2"/>
      </w:pPr>
      <w:r>
        <w:t>Problem Statement</w:t>
      </w:r>
    </w:p>
    <w:p w14:paraId="3ED6850A" w14:textId="77777777" w:rsidR="008B6A82" w:rsidRDefault="00000000">
      <w:r>
        <w:t>Forest fires pose significant threats to ecological balance, wildlife, and human settlements. Manual monitoring often delays timely responses, leading to widespread damage. Thus, there is a need for an automated system that can predict fire occurrence based on environmental data to enable proactive measures for prevention and safety.</w:t>
      </w:r>
    </w:p>
    <w:p w14:paraId="46BAACCB" w14:textId="77777777" w:rsidR="008B6A82" w:rsidRDefault="00000000">
      <w:pPr>
        <w:pStyle w:val="Heading2"/>
      </w:pPr>
      <w:r>
        <w:t>Purpose</w:t>
      </w:r>
    </w:p>
    <w:p w14:paraId="0283D1A0" w14:textId="77777777" w:rsidR="008B6A82" w:rsidRDefault="00000000">
      <w:r>
        <w:t>The purpose of this project is to:</w:t>
      </w:r>
    </w:p>
    <w:p w14:paraId="160D8D7E" w14:textId="77777777" w:rsidR="008B6A82" w:rsidRDefault="00000000">
      <w:pPr>
        <w:pStyle w:val="ListBullet"/>
      </w:pPr>
      <w:r>
        <w:t>- Develop a predictive model that determines the likelihood of a forest fire occurrence using environmental parameters.</w:t>
      </w:r>
    </w:p>
    <w:p w14:paraId="20F9CE41" w14:textId="77777777" w:rsidR="008B6A82" w:rsidRDefault="00000000">
      <w:pPr>
        <w:pStyle w:val="ListBullet"/>
      </w:pPr>
      <w:r>
        <w:t>- Deploy this model through a Flask web application to allow easy access and real-time predictions by end-users or monitoring agencies.</w:t>
      </w:r>
    </w:p>
    <w:p w14:paraId="2A6A55ED" w14:textId="77777777" w:rsidR="008B6A82" w:rsidRDefault="00000000">
      <w:pPr>
        <w:pStyle w:val="ListBullet"/>
      </w:pPr>
      <w:r>
        <w:t>- Provide interpretable outputs that support quick decision-making for forest management authorities.</w:t>
      </w:r>
    </w:p>
    <w:p w14:paraId="4C6F356C" w14:textId="77777777" w:rsidR="008B6A82" w:rsidRDefault="00000000">
      <w:pPr>
        <w:pStyle w:val="Heading2"/>
      </w:pPr>
      <w:r>
        <w:t>Technologies Used</w:t>
      </w:r>
    </w:p>
    <w:p w14:paraId="61613F48" w14:textId="77777777" w:rsidR="008B6A82" w:rsidRDefault="00000000">
      <w:pPr>
        <w:pStyle w:val="ListBullet"/>
      </w:pPr>
      <w:r>
        <w:t>Python for data processing and model training</w:t>
      </w:r>
    </w:p>
    <w:p w14:paraId="6AC59F32" w14:textId="77777777" w:rsidR="008B6A82" w:rsidRDefault="00000000">
      <w:pPr>
        <w:pStyle w:val="ListBullet"/>
      </w:pPr>
      <w:r>
        <w:t>scikit-learn for machine learning model development</w:t>
      </w:r>
    </w:p>
    <w:p w14:paraId="3A792C89" w14:textId="77777777" w:rsidR="008B6A82" w:rsidRDefault="00000000">
      <w:pPr>
        <w:pStyle w:val="ListBullet"/>
      </w:pPr>
      <w:r>
        <w:t>Flask for web-based deployment</w:t>
      </w:r>
    </w:p>
    <w:p w14:paraId="55AE68D9" w14:textId="77777777" w:rsidR="008B6A82" w:rsidRDefault="00000000">
      <w:pPr>
        <w:pStyle w:val="ListBullet"/>
      </w:pPr>
      <w:r>
        <w:t>HTML &amp; Jinja Templates for frontend integration</w:t>
      </w:r>
    </w:p>
    <w:p w14:paraId="1EF927F2" w14:textId="77777777" w:rsidR="008B6A82" w:rsidRDefault="00000000">
      <w:pPr>
        <w:pStyle w:val="ListBullet"/>
      </w:pPr>
      <w:r>
        <w:t>joblib for model serialization</w:t>
      </w:r>
    </w:p>
    <w:p w14:paraId="577E43F5" w14:textId="77777777" w:rsidR="008B6A82" w:rsidRDefault="00000000">
      <w:pPr>
        <w:pStyle w:val="Heading2"/>
      </w:pPr>
      <w:r>
        <w:t>Dataset Assumptions</w:t>
      </w:r>
    </w:p>
    <w:p w14:paraId="2201EE10" w14:textId="77777777" w:rsidR="008B6A82" w:rsidRDefault="00000000">
      <w:r>
        <w:t>The model assumes input features of:</w:t>
      </w:r>
    </w:p>
    <w:p w14:paraId="3F16B068" w14:textId="77777777" w:rsidR="008B6A82" w:rsidRDefault="00000000">
      <w:pPr>
        <w:pStyle w:val="ListNumber"/>
      </w:pPr>
      <w:r>
        <w:t>Oxygen Level (in % or ppm based on sensor data)</w:t>
      </w:r>
    </w:p>
    <w:p w14:paraId="647A6264" w14:textId="77777777" w:rsidR="008B6A82" w:rsidRDefault="00000000">
      <w:pPr>
        <w:pStyle w:val="ListNumber"/>
      </w:pPr>
      <w:r>
        <w:t>Temperature (in °C)</w:t>
      </w:r>
    </w:p>
    <w:p w14:paraId="461D83A6" w14:textId="77777777" w:rsidR="008B6A82" w:rsidRDefault="00000000">
      <w:pPr>
        <w:pStyle w:val="ListNumber"/>
      </w:pPr>
      <w:r>
        <w:t>Humidity (in %)</w:t>
      </w:r>
    </w:p>
    <w:p w14:paraId="0B57D731" w14:textId="77777777" w:rsidR="00FD28DC" w:rsidRDefault="00FD28DC" w:rsidP="00FD28DC">
      <w:pPr>
        <w:pStyle w:val="ListNumber"/>
        <w:numPr>
          <w:ilvl w:val="0"/>
          <w:numId w:val="0"/>
        </w:numPr>
        <w:ind w:left="360" w:hanging="360"/>
      </w:pPr>
    </w:p>
    <w:p w14:paraId="19185C69" w14:textId="77777777" w:rsidR="00FD28DC" w:rsidRDefault="00FD28DC" w:rsidP="00FD28DC">
      <w:pPr>
        <w:pStyle w:val="ListNumber"/>
        <w:numPr>
          <w:ilvl w:val="0"/>
          <w:numId w:val="0"/>
        </w:numPr>
        <w:ind w:left="360" w:hanging="360"/>
      </w:pPr>
    </w:p>
    <w:p w14:paraId="0424103A" w14:textId="77777777" w:rsidR="00FD28DC" w:rsidRDefault="00FD28DC" w:rsidP="00FD28DC">
      <w:pPr>
        <w:pStyle w:val="ListNumber"/>
        <w:numPr>
          <w:ilvl w:val="0"/>
          <w:numId w:val="0"/>
        </w:numPr>
        <w:ind w:left="360" w:hanging="360"/>
      </w:pPr>
    </w:p>
    <w:p w14:paraId="755051AA" w14:textId="77777777" w:rsidR="008B6A82" w:rsidRDefault="00000000">
      <w:pPr>
        <w:pStyle w:val="Heading2"/>
      </w:pPr>
      <w:r>
        <w:lastRenderedPageBreak/>
        <w:t>System Flow Diagram (Text Representation)</w:t>
      </w:r>
    </w:p>
    <w:p w14:paraId="2559E936" w14:textId="77777777" w:rsidR="008B6A82" w:rsidRDefault="00000000">
      <w:r>
        <w:t>User Inputs (Oxygen, Temperature, Humidity)</w:t>
      </w:r>
      <w:r>
        <w:br/>
        <w:t xml:space="preserve">            ↓</w:t>
      </w:r>
      <w:r>
        <w:br/>
        <w:t>Flask Web Form Submission</w:t>
      </w:r>
      <w:r>
        <w:br/>
        <w:t xml:space="preserve">            ↓</w:t>
      </w:r>
      <w:r>
        <w:br/>
        <w:t>Input Preprocessing (Conversion to array)</w:t>
      </w:r>
      <w:r>
        <w:br/>
        <w:t xml:space="preserve">            ↓</w:t>
      </w:r>
      <w:r>
        <w:br/>
        <w:t>Loaded Machine Learning Model (model.pkl)</w:t>
      </w:r>
      <w:r>
        <w:br/>
        <w:t xml:space="preserve">            ↓</w:t>
      </w:r>
      <w:r>
        <w:br/>
        <w:t>Prediction Output (1 = Fire Likely, 0 = No Fire)</w:t>
      </w:r>
      <w:r>
        <w:br/>
        <w:t xml:space="preserve">            ↓</w:t>
      </w:r>
      <w:r>
        <w:br/>
        <w:t>Result Displayed on Web Interface</w:t>
      </w:r>
    </w:p>
    <w:p w14:paraId="0554793D" w14:textId="77777777" w:rsidR="008B6A82" w:rsidRDefault="00000000">
      <w:r>
        <w:t>*(You can convert this into a block diagram in your Word document or PPT slides.)*</w:t>
      </w:r>
    </w:p>
    <w:p w14:paraId="14BBCA9E" w14:textId="77777777" w:rsidR="008B6A82" w:rsidRDefault="00000000">
      <w:pPr>
        <w:pStyle w:val="Heading2"/>
      </w:pPr>
      <w:r>
        <w:t>Key Outcomes</w:t>
      </w:r>
    </w:p>
    <w:p w14:paraId="0358BE62" w14:textId="77777777" w:rsidR="008B6A82" w:rsidRDefault="00000000">
      <w:pPr>
        <w:pStyle w:val="ListBullet"/>
      </w:pPr>
      <w:r>
        <w:t>Successfully trained and deployed a model to predict forest fire risk.</w:t>
      </w:r>
    </w:p>
    <w:p w14:paraId="7E8C64CE" w14:textId="77777777" w:rsidR="008B6A82" w:rsidRDefault="00000000">
      <w:pPr>
        <w:pStyle w:val="ListBullet"/>
      </w:pPr>
      <w:r>
        <w:t>Developed a user-friendly web interface to input environmental data and view predictions.</w:t>
      </w:r>
    </w:p>
    <w:p w14:paraId="6B041D4F" w14:textId="77777777" w:rsidR="008B6A82" w:rsidRDefault="00000000">
      <w:pPr>
        <w:pStyle w:val="ListBullet"/>
      </w:pPr>
      <w:r>
        <w:t>Enabled practical integration of AI-based systems for environmental safety applications.</w:t>
      </w:r>
    </w:p>
    <w:p w14:paraId="17E53DE3" w14:textId="77777777" w:rsidR="008B6A82" w:rsidRDefault="00000000">
      <w:pPr>
        <w:pStyle w:val="Heading2"/>
      </w:pPr>
      <w:r>
        <w:t>Future Scope</w:t>
      </w:r>
    </w:p>
    <w:p w14:paraId="5083ED61" w14:textId="77777777" w:rsidR="008B6A82" w:rsidRDefault="00000000">
      <w:pPr>
        <w:pStyle w:val="ListBullet"/>
      </w:pPr>
      <w:r>
        <w:t>Incorporate real-time sensor data integration for automated alerts.</w:t>
      </w:r>
    </w:p>
    <w:p w14:paraId="703679C0" w14:textId="77777777" w:rsidR="008B6A82" w:rsidRDefault="00000000">
      <w:pPr>
        <w:pStyle w:val="ListBullet"/>
      </w:pPr>
      <w:r>
        <w:t>Expand the model with additional features (e.g. wind speed, forest type, rainfall).</w:t>
      </w:r>
    </w:p>
    <w:p w14:paraId="74E9C0F2" w14:textId="77777777" w:rsidR="008B6A82" w:rsidRDefault="00000000">
      <w:pPr>
        <w:pStyle w:val="ListBullet"/>
      </w:pPr>
      <w:r>
        <w:t>Deploy on cloud platforms for scalable use by multiple forest departments.</w:t>
      </w:r>
    </w:p>
    <w:p w14:paraId="469BEA0B" w14:textId="77777777" w:rsidR="008B6A82" w:rsidRDefault="00000000">
      <w:pPr>
        <w:pStyle w:val="Heading2"/>
      </w:pPr>
      <w:r>
        <w:t>Usage Summary</w:t>
      </w:r>
    </w:p>
    <w:p w14:paraId="666E71A6" w14:textId="77777777" w:rsidR="008B6A82" w:rsidRDefault="00000000">
      <w:r>
        <w:t>This project showcases the end-to-end pipeline of machine learning deployment, transforming a trained model into a real-time decision-support web tool for forest fire prediction, highlighting practical AI applications for environmental risk management.</w:t>
      </w:r>
    </w:p>
    <w:sectPr w:rsidR="008B6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009864">
    <w:abstractNumId w:val="8"/>
  </w:num>
  <w:num w:numId="2" w16cid:durableId="1436174706">
    <w:abstractNumId w:val="6"/>
  </w:num>
  <w:num w:numId="3" w16cid:durableId="986471365">
    <w:abstractNumId w:val="5"/>
  </w:num>
  <w:num w:numId="4" w16cid:durableId="229854414">
    <w:abstractNumId w:val="4"/>
  </w:num>
  <w:num w:numId="5" w16cid:durableId="1001851323">
    <w:abstractNumId w:val="7"/>
  </w:num>
  <w:num w:numId="6" w16cid:durableId="1253589769">
    <w:abstractNumId w:val="3"/>
  </w:num>
  <w:num w:numId="7" w16cid:durableId="2044477188">
    <w:abstractNumId w:val="2"/>
  </w:num>
  <w:num w:numId="8" w16cid:durableId="1364286654">
    <w:abstractNumId w:val="1"/>
  </w:num>
  <w:num w:numId="9" w16cid:durableId="6350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A82"/>
    <w:rsid w:val="00AA1D8D"/>
    <w:rsid w:val="00B47730"/>
    <w:rsid w:val="00CB0664"/>
    <w:rsid w:val="00DD6486"/>
    <w:rsid w:val="00FC693F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3B0B4"/>
  <w14:defaultImageDpi w14:val="300"/>
  <w15:docId w15:val="{75E7C28D-DE6D-4AD5-B6FA-DAEE1DCA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</cp:lastModifiedBy>
  <cp:revision>2</cp:revision>
  <dcterms:created xsi:type="dcterms:W3CDTF">2013-12-23T23:15:00Z</dcterms:created>
  <dcterms:modified xsi:type="dcterms:W3CDTF">2025-07-22T07:51:00Z</dcterms:modified>
  <cp:category/>
</cp:coreProperties>
</file>